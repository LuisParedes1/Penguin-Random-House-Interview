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6133D" w:rsidR="00602BA1" w:rsidRDefault="00714923" w14:paraId="348AF0CE" w14:textId="77777777">
      <w:pPr>
        <w:pStyle w:val="Ttulo1"/>
        <w:rPr>
          <w:rFonts w:ascii="Arial" w:hAnsi="Arial" w:cs="Arial"/>
          <w:color w:val="auto"/>
          <w:sz w:val="32"/>
          <w:szCs w:val="32"/>
        </w:rPr>
      </w:pPr>
      <w:r w:rsidRPr="4B575E7B" w:rsidR="00714923">
        <w:rPr>
          <w:rFonts w:ascii="Arial" w:hAnsi="Arial" w:cs="Arial"/>
          <w:color w:val="auto"/>
          <w:sz w:val="32"/>
          <w:szCs w:val="32"/>
        </w:rPr>
        <w:t>Consigna</w:t>
      </w:r>
      <w:r w:rsidRPr="4B575E7B" w:rsidR="00714923">
        <w:rPr>
          <w:rFonts w:ascii="Arial" w:hAnsi="Arial" w:cs="Arial"/>
          <w:color w:val="auto"/>
          <w:sz w:val="32"/>
          <w:szCs w:val="32"/>
        </w:rPr>
        <w:t xml:space="preserve"> </w:t>
      </w:r>
      <w:r w:rsidRPr="4B575E7B" w:rsidR="00714923">
        <w:rPr>
          <w:rFonts w:ascii="Arial" w:hAnsi="Arial" w:cs="Arial"/>
          <w:color w:val="auto"/>
          <w:sz w:val="32"/>
          <w:szCs w:val="32"/>
        </w:rPr>
        <w:t>técnica</w:t>
      </w:r>
      <w:r w:rsidRPr="4B575E7B" w:rsidR="00714923">
        <w:rPr>
          <w:rFonts w:ascii="Arial" w:hAnsi="Arial" w:cs="Arial"/>
          <w:color w:val="auto"/>
          <w:sz w:val="32"/>
          <w:szCs w:val="32"/>
        </w:rPr>
        <w:t xml:space="preserve"> – ML Engineer</w:t>
      </w:r>
    </w:p>
    <w:p w:rsidR="4B575E7B" w:rsidP="4B575E7B" w:rsidRDefault="4B575E7B" w14:paraId="5C31CE59" w14:textId="74723DD8">
      <w:pPr>
        <w:pStyle w:val="Normal"/>
      </w:pPr>
    </w:p>
    <w:p w:rsidR="071FB2BB" w:rsidP="4B575E7B" w:rsidRDefault="071FB2BB" w14:paraId="6CD44A49" w14:textId="4BD007F6">
      <w:pPr>
        <w:pStyle w:val="Normal"/>
        <w:rPr>
          <w:lang w:val="es-ES"/>
        </w:rPr>
      </w:pPr>
      <w:r w:rsidRPr="4B575E7B" w:rsidR="071FB2BB">
        <w:rPr>
          <w:rFonts w:ascii="Arial" w:hAnsi="Arial" w:eastAsia="ＭＳ ゴシック" w:cs="Arial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val="es-ES" w:eastAsia="en-US" w:bidi="ar-SA"/>
        </w:rPr>
        <w:t>Entrega</w:t>
      </w:r>
    </w:p>
    <w:p w:rsidR="071FB2BB" w:rsidP="4B575E7B" w:rsidRDefault="071FB2BB" w14:paraId="6AF5367A" w14:textId="79D27BAB">
      <w:pPr>
        <w:pStyle w:val="Normal"/>
        <w:rPr>
          <w:rFonts w:ascii="Arial" w:hAnsi="Arial" w:eastAsia="ＭＳ 明朝" w:cs="Arial" w:asciiTheme="minorAscii" w:hAnsiTheme="minorAscii" w:eastAsiaTheme="minorEastAsia" w:cstheme="minorBidi"/>
          <w:color w:val="auto"/>
          <w:sz w:val="24"/>
          <w:szCs w:val="24"/>
          <w:lang w:val="es-ES" w:eastAsia="en-US" w:bidi="ar-SA"/>
        </w:rPr>
      </w:pPr>
      <w:r w:rsidRPr="4B575E7B" w:rsidR="071FB2BB">
        <w:rPr>
          <w:lang w:val="es-ES"/>
        </w:rPr>
        <w:t xml:space="preserve"> </w:t>
      </w:r>
      <w:r w:rsidRPr="4B575E7B" w:rsidR="071FB2BB">
        <w:rPr>
          <w:rFonts w:ascii="Arial" w:hAnsi="Arial" w:eastAsia="ＭＳ 明朝" w:cs="Arial" w:asciiTheme="minorAscii" w:hAnsiTheme="minorAscii" w:eastAsiaTheme="minorEastAsia" w:cstheme="minorBidi"/>
          <w:color w:val="auto"/>
          <w:sz w:val="24"/>
          <w:szCs w:val="24"/>
          <w:lang w:val="es-ES" w:eastAsia="en-US" w:bidi="ar-SA"/>
        </w:rPr>
        <w:t>Puede ser en un repositorio o un comprimido .zip</w:t>
      </w:r>
    </w:p>
    <w:p w:rsidRPr="00D6133D" w:rsidR="00602BA1" w:rsidRDefault="00714923" w14:paraId="5144DDCF" w14:textId="77777777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00D6133D">
        <w:rPr>
          <w:rFonts w:ascii="Arial" w:hAnsi="Arial" w:cs="Arial"/>
          <w:color w:val="auto"/>
          <w:sz w:val="28"/>
          <w:szCs w:val="28"/>
        </w:rPr>
        <w:t>Contexto</w:t>
      </w:r>
    </w:p>
    <w:p w:rsidRPr="00D6133D" w:rsidR="00602BA1" w:rsidRDefault="00B10082" w14:paraId="59FE3945" w14:textId="2CE39D36">
      <w:pPr>
        <w:rPr>
          <w:rFonts w:ascii="Arial" w:hAnsi="Arial" w:cs="Arial"/>
          <w:sz w:val="24"/>
          <w:szCs w:val="24"/>
        </w:rPr>
      </w:pPr>
      <w:r w:rsidRPr="0C1E43B7">
        <w:rPr>
          <w:rFonts w:ascii="Arial" w:hAnsi="Arial" w:cs="Arial"/>
          <w:sz w:val="24"/>
          <w:szCs w:val="24"/>
        </w:rPr>
        <w:t>Con el archivo CSV adjun</w:t>
      </w:r>
      <w:r w:rsidRPr="0C1E43B7" w:rsidR="07851694">
        <w:rPr>
          <w:rFonts w:ascii="Arial" w:hAnsi="Arial" w:cs="Arial"/>
          <w:sz w:val="24"/>
          <w:szCs w:val="24"/>
        </w:rPr>
        <w:t xml:space="preserve">to </w:t>
      </w:r>
      <w:r w:rsidRPr="0C1E43B7">
        <w:rPr>
          <w:rFonts w:ascii="Arial" w:hAnsi="Arial" w:cs="Arial"/>
          <w:sz w:val="24"/>
          <w:szCs w:val="24"/>
        </w:rPr>
        <w:t>con datos de ventas, país y fecha (la fecha está en formato argentino DD/MM/YYYY), tu tarea es resolver los siguientes pasos:</w:t>
      </w:r>
    </w:p>
    <w:p w:rsidRPr="00D6133D" w:rsidR="00602BA1" w:rsidRDefault="00714923" w14:paraId="08E7FB90" w14:textId="77777777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00D6133D">
        <w:rPr>
          <w:rFonts w:ascii="Arial" w:hAnsi="Arial" w:cs="Arial"/>
          <w:color w:val="auto"/>
          <w:sz w:val="28"/>
          <w:szCs w:val="28"/>
        </w:rPr>
        <w:t>A) Función de agregación</w:t>
      </w:r>
    </w:p>
    <w:p w:rsidRPr="00D6133D" w:rsidR="00602BA1" w:rsidRDefault="00714923" w14:paraId="46AA8194" w14:textId="77777777">
      <w:pPr>
        <w:rPr>
          <w:rFonts w:ascii="Arial" w:hAnsi="Arial" w:cs="Arial"/>
          <w:sz w:val="24"/>
          <w:szCs w:val="24"/>
        </w:rPr>
      </w:pPr>
      <w:r w:rsidRPr="00D6133D">
        <w:rPr>
          <w:rFonts w:ascii="Arial" w:hAnsi="Arial" w:cs="Arial"/>
          <w:sz w:val="24"/>
          <w:szCs w:val="24"/>
        </w:rPr>
        <w:t xml:space="preserve">Implementar una función en </w:t>
      </w:r>
      <w:r w:rsidRPr="00D6133D">
        <w:rPr>
          <w:rFonts w:ascii="Arial" w:hAnsi="Arial" w:cs="Arial"/>
          <w:sz w:val="24"/>
          <w:szCs w:val="24"/>
        </w:rPr>
        <w:t>Python que: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Pueda calcular el promedio, la mediana o el máximo de las ventas.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Sea posible parametrizar para que opere sobre uno o varios países (ejemplo: solo AR, solo CL, o AR+CL+UY).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Sea posible parametrizar para que opere sobre un año específico tomado de la columna de fecha.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Permita devolver el resultado de forma global o separado por país.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En caso de no haber datos luego del filtrado, debe dar un error legible.</w:t>
      </w:r>
    </w:p>
    <w:p w:rsidRPr="00D6133D" w:rsidR="00602BA1" w:rsidP="0C1E43B7" w:rsidRDefault="00714923" w14:paraId="1639E26F" w14:textId="6DFB68DB">
      <w:pPr>
        <w:rPr>
          <w:rFonts w:ascii="Arial" w:hAnsi="Arial" w:cs="Arial"/>
          <w:sz w:val="24"/>
          <w:szCs w:val="24"/>
          <w:lang w:val="es-ES"/>
        </w:rPr>
      </w:pPr>
      <w:r w:rsidRPr="0C1E43B7">
        <w:rPr>
          <w:rFonts w:ascii="Arial" w:hAnsi="Arial" w:cs="Arial"/>
          <w:sz w:val="24"/>
          <w:szCs w:val="24"/>
          <w:lang w:val="es-ES"/>
        </w:rPr>
        <w:t>Ejemplo de uso (orientativo):</w:t>
      </w:r>
      <w:r>
        <w:br/>
      </w:r>
      <w:r w:rsidRPr="0C1E43B7">
        <w:rPr>
          <w:rFonts w:ascii="Arial" w:hAnsi="Arial" w:cs="Arial"/>
          <w:sz w:val="24"/>
          <w:szCs w:val="24"/>
          <w:lang w:val="es-ES"/>
        </w:rPr>
        <w:t>“Imaginá que necesitamos un</w:t>
      </w:r>
      <w:r w:rsidRPr="0C1E43B7" w:rsidR="3788119D">
        <w:rPr>
          <w:rFonts w:ascii="Arial" w:hAnsi="Arial" w:cs="Arial"/>
          <w:sz w:val="24"/>
          <w:szCs w:val="24"/>
          <w:lang w:val="es-ES"/>
        </w:rPr>
        <w:t xml:space="preserve">a función </w:t>
      </w:r>
      <w:r w:rsidRPr="0C1E43B7">
        <w:rPr>
          <w:rFonts w:ascii="Arial" w:hAnsi="Arial" w:cs="Arial"/>
          <w:sz w:val="24"/>
          <w:szCs w:val="24"/>
          <w:lang w:val="es-ES"/>
        </w:rPr>
        <w:t>que pueda calcular tanto el promedio como el valor máximo de ventas y que sea posible adaptarlo rápidamente al territorio AR, UY, CL o todos. También debe adaptarse a distintos años.”</w:t>
      </w:r>
    </w:p>
    <w:p w:rsidRPr="00D6133D" w:rsidR="00602BA1" w:rsidRDefault="00714923" w14:paraId="45B083BB" w14:textId="24E30FA7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4B575E7B" w:rsidR="00714923">
        <w:rPr>
          <w:rFonts w:ascii="Arial" w:hAnsi="Arial" w:cs="Arial"/>
          <w:color w:val="auto"/>
          <w:sz w:val="28"/>
          <w:szCs w:val="28"/>
        </w:rPr>
        <w:t>B) API</w:t>
      </w:r>
    </w:p>
    <w:p w:rsidRPr="00D6133D" w:rsidR="00602BA1" w:rsidRDefault="00714923" w14:paraId="1FBA7ABF" w14:textId="77777777">
      <w:pPr>
        <w:rPr>
          <w:rFonts w:ascii="Arial" w:hAnsi="Arial" w:cs="Arial"/>
          <w:sz w:val="24"/>
          <w:szCs w:val="24"/>
        </w:rPr>
      </w:pPr>
      <w:r w:rsidRPr="00D6133D">
        <w:rPr>
          <w:rFonts w:ascii="Arial" w:hAnsi="Arial" w:cs="Arial"/>
          <w:sz w:val="24"/>
          <w:szCs w:val="24"/>
        </w:rPr>
        <w:t>Crear una API sencilla que: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Cargue el CSV una sola vez al iniciar.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Exponga un único endpoint donde se pueda enviar la operación a realizar, el o los países, el año y si se quiere resultado global o por país.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Devuelva la respuesta en formato JSON.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En caso de error (filtros sin datos, parámetros inválidos), devuelva un mensaje claro.</w:t>
      </w:r>
    </w:p>
    <w:p w:rsidRPr="00D6133D" w:rsidR="00602BA1" w:rsidRDefault="00714923" w14:paraId="5003B4BF" w14:textId="77777777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00D6133D">
        <w:rPr>
          <w:rFonts w:ascii="Arial" w:hAnsi="Arial" w:cs="Arial"/>
          <w:color w:val="auto"/>
          <w:sz w:val="28"/>
          <w:szCs w:val="28"/>
        </w:rPr>
        <w:t>C) Docker y documentación</w:t>
      </w:r>
    </w:p>
    <w:p w:rsidRPr="00D6133D" w:rsidR="00602BA1" w:rsidRDefault="00714923" w14:paraId="3939E88A" w14:textId="77777777">
      <w:pPr>
        <w:rPr>
          <w:rFonts w:ascii="Arial" w:hAnsi="Arial" w:cs="Arial"/>
          <w:sz w:val="24"/>
          <w:szCs w:val="24"/>
        </w:rPr>
      </w:pPr>
      <w:r w:rsidRPr="00D6133D">
        <w:rPr>
          <w:rFonts w:ascii="Arial" w:hAnsi="Arial" w:cs="Arial"/>
          <w:sz w:val="24"/>
          <w:szCs w:val="24"/>
        </w:rPr>
        <w:t>- Incluir un Dockerfile que permita construir y ejecutar la API en un contenedor.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Incluir un archivo de dependencias con lo necesario para correr el proyecto.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 xml:space="preserve">- Incluir un README con instrucciones claras y </w:t>
      </w:r>
      <w:r w:rsidRPr="00D6133D">
        <w:rPr>
          <w:rFonts w:ascii="Arial" w:hAnsi="Arial" w:cs="Arial"/>
          <w:sz w:val="24"/>
          <w:szCs w:val="24"/>
        </w:rPr>
        <w:t>concisas sobre: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 xml:space="preserve">  - Cómo ejecutar el proyecto en forma local.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 xml:space="preserve">  - Cómo construir y correr la imagen en Docker.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 xml:space="preserve">  - Un ejemplo de request y respuesta a la API.</w:t>
      </w:r>
    </w:p>
    <w:p w:rsidRPr="00D6133D" w:rsidR="00602BA1" w:rsidRDefault="00714923" w14:paraId="7D9AD836" w14:textId="77777777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00D6133D">
        <w:rPr>
          <w:rFonts w:ascii="Arial" w:hAnsi="Arial" w:cs="Arial"/>
          <w:color w:val="auto"/>
          <w:sz w:val="28"/>
          <w:szCs w:val="28"/>
        </w:rPr>
        <w:t>D) Tests unitarios</w:t>
      </w:r>
    </w:p>
    <w:p w:rsidRPr="00D6133D" w:rsidR="00602BA1" w:rsidRDefault="00714923" w14:paraId="386586E7" w14:textId="77777777">
      <w:pPr>
        <w:rPr>
          <w:rFonts w:ascii="Arial" w:hAnsi="Arial" w:cs="Arial"/>
          <w:sz w:val="24"/>
          <w:szCs w:val="24"/>
        </w:rPr>
      </w:pPr>
      <w:r w:rsidRPr="00D6133D">
        <w:rPr>
          <w:rFonts w:ascii="Arial" w:hAnsi="Arial" w:cs="Arial"/>
          <w:sz w:val="24"/>
          <w:szCs w:val="24"/>
        </w:rPr>
        <w:t>- Proponer los casos de prueba que cubrirías (lista breve en el README).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>- Implementar al menos dos tests unitarios que validen: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 xml:space="preserve">  - Un caso de funcionamiento correcto (por ejemplo, calcular el promedio de un país en un año válido).</w:t>
      </w:r>
      <w:r w:rsidRPr="00D6133D">
        <w:rPr>
          <w:rFonts w:ascii="Arial" w:hAnsi="Arial" w:cs="Arial"/>
          <w:sz w:val="24"/>
          <w:szCs w:val="24"/>
        </w:rPr>
        <w:br/>
      </w:r>
      <w:r w:rsidRPr="00D6133D">
        <w:rPr>
          <w:rFonts w:ascii="Arial" w:hAnsi="Arial" w:cs="Arial"/>
          <w:sz w:val="24"/>
          <w:szCs w:val="24"/>
        </w:rPr>
        <w:t xml:space="preserve">  - Un caso de error (por ejemplo, no hay datos para el país/año elegido).</w:t>
      </w:r>
    </w:p>
    <w:p w:rsidRPr="00D6133D" w:rsidR="00B10082" w:rsidRDefault="00B10082" w14:paraId="226FF348" w14:textId="77777777">
      <w:pPr>
        <w:rPr>
          <w:rFonts w:ascii="Arial" w:hAnsi="Arial" w:cs="Arial"/>
          <w:sz w:val="24"/>
          <w:szCs w:val="24"/>
        </w:rPr>
      </w:pPr>
    </w:p>
    <w:p w:rsidRPr="00D6133D" w:rsidR="00B10082" w:rsidP="00B10082" w:rsidRDefault="00B10082" w14:paraId="3BD1AAD3" w14:textId="5A598F14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4B575E7B" w:rsidR="00B10082">
        <w:rPr>
          <w:rFonts w:ascii="Arial" w:hAnsi="Arial" w:cs="Arial"/>
          <w:color w:val="auto"/>
          <w:sz w:val="28"/>
          <w:szCs w:val="28"/>
        </w:rPr>
        <w:t>E) Versionado de Código y buenas prácticas</w:t>
      </w:r>
    </w:p>
    <w:p w:rsidR="480EABDB" w:rsidP="4B575E7B" w:rsidRDefault="480EABDB" w14:paraId="3C86299C" w14:textId="4ED68B6B">
      <w:pPr>
        <w:pStyle w:val="Prrafodelista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Arial" w:hAnsi="Arial" w:cs="Arial"/>
          <w:sz w:val="22"/>
          <w:szCs w:val="22"/>
          <w:lang w:val="es-ES"/>
        </w:rPr>
      </w:pPr>
      <w:r w:rsidRPr="4B575E7B" w:rsidR="480EABDB">
        <w:rPr>
          <w:rFonts w:ascii="Arial" w:hAnsi="Arial" w:cs="Arial"/>
          <w:sz w:val="22"/>
          <w:szCs w:val="22"/>
          <w:lang w:val="es-ES"/>
        </w:rPr>
        <w:t xml:space="preserve">Estructurar las carpetas y los archivos </w:t>
      </w:r>
      <w:r w:rsidRPr="4B575E7B" w:rsidR="4C650A86">
        <w:rPr>
          <w:rFonts w:ascii="Arial" w:hAnsi="Arial" w:cs="Arial"/>
          <w:sz w:val="22"/>
          <w:szCs w:val="22"/>
          <w:lang w:val="es-ES"/>
        </w:rPr>
        <w:t>optimizando el uso de los repositorios.</w:t>
      </w:r>
    </w:p>
    <w:p w:rsidR="6846932A" w:rsidP="4B575E7B" w:rsidRDefault="6846932A" w14:paraId="4092EB7F" w14:textId="4DA2D121">
      <w:pPr>
        <w:pStyle w:val="Prrafodelista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Arial" w:hAnsi="Arial" w:cs="Arial"/>
          <w:sz w:val="22"/>
          <w:szCs w:val="22"/>
          <w:lang w:val="es-ES"/>
        </w:rPr>
      </w:pPr>
      <w:r w:rsidRPr="4B575E7B" w:rsidR="6846932A">
        <w:rPr>
          <w:rFonts w:ascii="Arial" w:hAnsi="Arial" w:cs="Arial"/>
          <w:sz w:val="22"/>
          <w:szCs w:val="22"/>
          <w:lang w:val="es-ES"/>
        </w:rPr>
        <w:t>Buenas prácticas de versionado de código</w:t>
      </w:r>
    </w:p>
    <w:p w:rsidRPr="00D6133D" w:rsidR="00B10082" w:rsidP="00B10082" w:rsidRDefault="00B10082" w14:paraId="4F9F7FBA" w14:textId="38A2509D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00D6133D">
        <w:rPr>
          <w:rFonts w:ascii="Arial" w:hAnsi="Arial" w:cs="Arial"/>
          <w:color w:val="auto"/>
          <w:sz w:val="28"/>
          <w:szCs w:val="28"/>
        </w:rPr>
        <w:t>F) Preguntas conceptuales</w:t>
      </w:r>
    </w:p>
    <w:p w:rsidRPr="00D6133D" w:rsidR="00B10082" w:rsidP="00B10082" w:rsidRDefault="00B10082" w14:paraId="5A6FEC41" w14:textId="77777777">
      <w:pPr>
        <w:rPr>
          <w:rFonts w:ascii="Arial" w:hAnsi="Arial" w:cs="Arial"/>
          <w:sz w:val="24"/>
          <w:szCs w:val="24"/>
        </w:rPr>
      </w:pPr>
    </w:p>
    <w:p w:rsidRPr="00D6133D" w:rsidR="00B10082" w:rsidP="0C1E43B7" w:rsidRDefault="00B10082" w14:paraId="0E6CEF09" w14:textId="4107C66A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4B575E7B" w:rsidR="00B10082">
        <w:rPr>
          <w:rFonts w:ascii="Arial" w:hAnsi="Arial" w:cs="Arial"/>
          <w:sz w:val="24"/>
          <w:szCs w:val="24"/>
          <w:lang w:val="es-ES"/>
        </w:rPr>
        <w:t xml:space="preserve">Experiencia previa en nuestro </w:t>
      </w:r>
      <w:r w:rsidRPr="4B575E7B" w:rsidR="00B10082">
        <w:rPr>
          <w:rFonts w:ascii="Arial" w:hAnsi="Arial" w:cs="Arial"/>
          <w:sz w:val="24"/>
          <w:szCs w:val="24"/>
          <w:lang w:val="es-ES"/>
        </w:rPr>
        <w:t>stack</w:t>
      </w:r>
      <w:r w:rsidRPr="4B575E7B" w:rsidR="00B10082">
        <w:rPr>
          <w:rFonts w:ascii="Arial" w:hAnsi="Arial" w:cs="Arial"/>
          <w:sz w:val="24"/>
          <w:szCs w:val="24"/>
          <w:lang w:val="es-ES"/>
        </w:rPr>
        <w:t xml:space="preserve"> tecnológico (</w:t>
      </w:r>
      <w:r w:rsidRPr="4B575E7B" w:rsidR="00B10082">
        <w:rPr>
          <w:rFonts w:ascii="Arial" w:hAnsi="Arial" w:cs="Arial"/>
          <w:sz w:val="24"/>
          <w:szCs w:val="24"/>
          <w:lang w:val="es-ES"/>
        </w:rPr>
        <w:t>Snowf</w:t>
      </w:r>
      <w:r w:rsidRPr="4B575E7B" w:rsidR="66669D28">
        <w:rPr>
          <w:rFonts w:ascii="Arial" w:hAnsi="Arial" w:cs="Arial"/>
          <w:sz w:val="24"/>
          <w:szCs w:val="24"/>
          <w:lang w:val="es-ES"/>
        </w:rPr>
        <w:t>l</w:t>
      </w:r>
      <w:r w:rsidRPr="4B575E7B" w:rsidR="00B10082">
        <w:rPr>
          <w:rFonts w:ascii="Arial" w:hAnsi="Arial" w:cs="Arial"/>
          <w:sz w:val="24"/>
          <w:szCs w:val="24"/>
          <w:lang w:val="es-ES"/>
        </w:rPr>
        <w:t>ake</w:t>
      </w:r>
      <w:r w:rsidRPr="4B575E7B" w:rsidR="00B10082">
        <w:rPr>
          <w:rFonts w:ascii="Arial" w:hAnsi="Arial" w:cs="Arial"/>
          <w:sz w:val="24"/>
          <w:szCs w:val="24"/>
          <w:lang w:val="es-ES"/>
        </w:rPr>
        <w:t xml:space="preserve">, </w:t>
      </w:r>
      <w:r w:rsidRPr="4B575E7B" w:rsidR="00B10082">
        <w:rPr>
          <w:rFonts w:ascii="Arial" w:hAnsi="Arial" w:cs="Arial"/>
          <w:sz w:val="24"/>
          <w:szCs w:val="24"/>
          <w:lang w:val="es-ES"/>
        </w:rPr>
        <w:t>Ai</w:t>
      </w:r>
      <w:r w:rsidRPr="4B575E7B" w:rsidR="65943B89">
        <w:rPr>
          <w:rFonts w:ascii="Arial" w:hAnsi="Arial" w:cs="Arial"/>
          <w:sz w:val="24"/>
          <w:szCs w:val="24"/>
          <w:lang w:val="es-ES"/>
        </w:rPr>
        <w:t>r</w:t>
      </w:r>
      <w:r w:rsidRPr="4B575E7B" w:rsidR="00B10082">
        <w:rPr>
          <w:rFonts w:ascii="Arial" w:hAnsi="Arial" w:cs="Arial"/>
          <w:sz w:val="24"/>
          <w:szCs w:val="24"/>
          <w:lang w:val="es-ES"/>
        </w:rPr>
        <w:t>flow</w:t>
      </w:r>
      <w:r w:rsidRPr="4B575E7B" w:rsidR="00B10082">
        <w:rPr>
          <w:rFonts w:ascii="Arial" w:hAnsi="Arial" w:cs="Arial"/>
          <w:sz w:val="24"/>
          <w:szCs w:val="24"/>
          <w:lang w:val="es-ES"/>
        </w:rPr>
        <w:t>, D</w:t>
      </w:r>
      <w:r w:rsidRPr="4B575E7B" w:rsidR="05333D69">
        <w:rPr>
          <w:rFonts w:ascii="Arial" w:hAnsi="Arial" w:cs="Arial"/>
          <w:sz w:val="24"/>
          <w:szCs w:val="24"/>
          <w:lang w:val="es-ES"/>
        </w:rPr>
        <w:t>B</w:t>
      </w:r>
      <w:r w:rsidRPr="4B575E7B" w:rsidR="00B10082">
        <w:rPr>
          <w:rFonts w:ascii="Arial" w:hAnsi="Arial" w:cs="Arial"/>
          <w:sz w:val="24"/>
          <w:szCs w:val="24"/>
          <w:lang w:val="es-ES"/>
        </w:rPr>
        <w:t xml:space="preserve">T, AWS, </w:t>
      </w:r>
      <w:r w:rsidRPr="4B575E7B" w:rsidR="00B10082">
        <w:rPr>
          <w:rFonts w:ascii="Arial" w:hAnsi="Arial" w:cs="Arial"/>
          <w:sz w:val="24"/>
          <w:szCs w:val="24"/>
          <w:lang w:val="es-ES"/>
        </w:rPr>
        <w:t>Databricks</w:t>
      </w:r>
      <w:r w:rsidRPr="4B575E7B" w:rsidR="00B10082">
        <w:rPr>
          <w:rFonts w:ascii="Arial" w:hAnsi="Arial" w:cs="Arial"/>
          <w:sz w:val="24"/>
          <w:szCs w:val="24"/>
          <w:lang w:val="es-ES"/>
        </w:rPr>
        <w:t xml:space="preserve">, CI/CD en </w:t>
      </w:r>
      <w:r w:rsidRPr="4B575E7B" w:rsidR="00B10082">
        <w:rPr>
          <w:rFonts w:ascii="Arial" w:hAnsi="Arial" w:cs="Arial"/>
          <w:sz w:val="24"/>
          <w:szCs w:val="24"/>
          <w:lang w:val="es-ES"/>
        </w:rPr>
        <w:t>gitlab</w:t>
      </w:r>
      <w:r w:rsidRPr="4B575E7B" w:rsidR="00B10082">
        <w:rPr>
          <w:rFonts w:ascii="Arial" w:hAnsi="Arial" w:cs="Arial"/>
          <w:sz w:val="24"/>
          <w:szCs w:val="24"/>
          <w:lang w:val="es-ES"/>
        </w:rPr>
        <w:t>) o similares</w:t>
      </w:r>
      <w:r w:rsidRPr="4B575E7B" w:rsidR="04BFEF4D">
        <w:rPr>
          <w:rFonts w:ascii="Arial" w:hAnsi="Arial" w:cs="Arial"/>
          <w:sz w:val="24"/>
          <w:szCs w:val="24"/>
          <w:lang w:val="es-ES"/>
        </w:rPr>
        <w:t>. Breve resumen de algún proyecto en el que hayas aplicado estas herramientas.</w:t>
      </w:r>
    </w:p>
    <w:p w:rsidRPr="00394ED7" w:rsidR="00B10082" w:rsidP="00394ED7" w:rsidRDefault="00B10082" w14:paraId="734A083D" w14:textId="42290D7B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6133D">
        <w:rPr>
          <w:rFonts w:ascii="Arial" w:hAnsi="Arial" w:cs="Arial"/>
          <w:sz w:val="24"/>
          <w:szCs w:val="24"/>
        </w:rPr>
        <w:t>¿</w:t>
      </w:r>
      <w:r w:rsidRPr="00B10082">
        <w:rPr>
          <w:rFonts w:ascii="Arial" w:hAnsi="Arial" w:cs="Arial"/>
          <w:sz w:val="24"/>
          <w:szCs w:val="24"/>
        </w:rPr>
        <w:t>C</w:t>
      </w:r>
      <w:r w:rsidRPr="00D6133D">
        <w:rPr>
          <w:rFonts w:ascii="Arial" w:hAnsi="Arial" w:cs="Arial"/>
          <w:sz w:val="24"/>
          <w:szCs w:val="24"/>
        </w:rPr>
        <w:t>uál te parece la mejor estrategia para versionar y guardar</w:t>
      </w:r>
      <w:r w:rsidRPr="00B10082">
        <w:rPr>
          <w:rFonts w:ascii="Arial" w:hAnsi="Arial" w:cs="Arial"/>
          <w:sz w:val="24"/>
          <w:szCs w:val="24"/>
        </w:rPr>
        <w:t xml:space="preserve"> datos</w:t>
      </w:r>
      <w:r w:rsidRPr="00D6133D">
        <w:rPr>
          <w:rFonts w:ascii="Arial" w:hAnsi="Arial" w:cs="Arial"/>
          <w:sz w:val="24"/>
          <w:szCs w:val="24"/>
        </w:rPr>
        <w:t xml:space="preserve"> y modelos</w:t>
      </w:r>
      <w:r w:rsidRPr="00B10082">
        <w:rPr>
          <w:rFonts w:ascii="Arial" w:hAnsi="Arial" w:cs="Arial"/>
          <w:sz w:val="24"/>
          <w:szCs w:val="24"/>
        </w:rPr>
        <w:t xml:space="preserve"> en Databricks</w:t>
      </w:r>
      <w:r w:rsidRPr="00D6133D">
        <w:rPr>
          <w:rFonts w:ascii="Arial" w:hAnsi="Arial" w:cs="Arial"/>
          <w:sz w:val="24"/>
          <w:szCs w:val="24"/>
        </w:rPr>
        <w:t>?</w:t>
      </w:r>
      <w:r w:rsidRPr="00B10082">
        <w:rPr>
          <w:rFonts w:ascii="Arial" w:hAnsi="Arial" w:cs="Arial"/>
          <w:sz w:val="24"/>
          <w:szCs w:val="24"/>
        </w:rPr>
        <w:t xml:space="preserve"> </w:t>
      </w:r>
    </w:p>
    <w:p w:rsidRPr="00B10082" w:rsidR="00B10082" w:rsidP="00B10082" w:rsidRDefault="00B10082" w14:paraId="7A2AFE46" w14:textId="77777777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10082">
        <w:rPr>
          <w:rFonts w:ascii="Arial" w:hAnsi="Arial" w:cs="Arial"/>
          <w:sz w:val="24"/>
          <w:szCs w:val="24"/>
        </w:rPr>
        <w:t>¿Qué estrategias usarías para optimizar costos en clústeres?</w:t>
      </w:r>
    </w:p>
    <w:p w:rsidRPr="00B10082" w:rsidR="00B10082" w:rsidP="00B10082" w:rsidRDefault="00B10082" w14:paraId="5E69B5D8" w14:textId="77777777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10082">
        <w:rPr>
          <w:rFonts w:ascii="Arial" w:hAnsi="Arial" w:cs="Arial"/>
          <w:sz w:val="24"/>
          <w:szCs w:val="24"/>
        </w:rPr>
        <w:t>¿Cómo implementarías seguridad (secret scopes, roles)?</w:t>
      </w:r>
    </w:p>
    <w:p w:rsidRPr="00B10082" w:rsidR="00B10082" w:rsidP="00B10082" w:rsidRDefault="00B10082" w14:paraId="18720766" w14:textId="77777777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4B575E7B" w:rsidR="00B10082">
        <w:rPr>
          <w:rFonts w:ascii="Arial" w:hAnsi="Arial" w:cs="Arial"/>
          <w:sz w:val="24"/>
          <w:szCs w:val="24"/>
        </w:rPr>
        <w:t>¿</w:t>
      </w:r>
      <w:r w:rsidRPr="4B575E7B" w:rsidR="00B10082">
        <w:rPr>
          <w:rFonts w:ascii="Arial" w:hAnsi="Arial" w:cs="Arial"/>
          <w:sz w:val="24"/>
          <w:szCs w:val="24"/>
        </w:rPr>
        <w:t>Cómo</w:t>
      </w:r>
      <w:r w:rsidRPr="4B575E7B" w:rsidR="00B10082">
        <w:rPr>
          <w:rFonts w:ascii="Arial" w:hAnsi="Arial" w:cs="Arial"/>
          <w:sz w:val="24"/>
          <w:szCs w:val="24"/>
        </w:rPr>
        <w:t xml:space="preserve"> </w:t>
      </w:r>
      <w:r w:rsidRPr="4B575E7B" w:rsidR="00B10082">
        <w:rPr>
          <w:rFonts w:ascii="Arial" w:hAnsi="Arial" w:cs="Arial"/>
          <w:sz w:val="24"/>
          <w:szCs w:val="24"/>
        </w:rPr>
        <w:t>harías</w:t>
      </w:r>
      <w:r w:rsidRPr="4B575E7B" w:rsidR="00B10082">
        <w:rPr>
          <w:rFonts w:ascii="Arial" w:hAnsi="Arial" w:cs="Arial"/>
          <w:sz w:val="24"/>
          <w:szCs w:val="24"/>
        </w:rPr>
        <w:t xml:space="preserve"> troubleshooting </w:t>
      </w:r>
      <w:r w:rsidRPr="4B575E7B" w:rsidR="00B10082">
        <w:rPr>
          <w:rFonts w:ascii="Arial" w:hAnsi="Arial" w:cs="Arial"/>
          <w:sz w:val="24"/>
          <w:szCs w:val="24"/>
        </w:rPr>
        <w:t>si</w:t>
      </w:r>
      <w:r w:rsidRPr="4B575E7B" w:rsidR="00B10082">
        <w:rPr>
          <w:rFonts w:ascii="Arial" w:hAnsi="Arial" w:cs="Arial"/>
          <w:sz w:val="24"/>
          <w:szCs w:val="24"/>
        </w:rPr>
        <w:t xml:space="preserve"> un job </w:t>
      </w:r>
      <w:r w:rsidRPr="4B575E7B" w:rsidR="00B10082">
        <w:rPr>
          <w:rFonts w:ascii="Arial" w:hAnsi="Arial" w:cs="Arial"/>
          <w:sz w:val="24"/>
          <w:szCs w:val="24"/>
        </w:rPr>
        <w:t>tarda</w:t>
      </w:r>
      <w:r w:rsidRPr="4B575E7B" w:rsidR="00B10082">
        <w:rPr>
          <w:rFonts w:ascii="Arial" w:hAnsi="Arial" w:cs="Arial"/>
          <w:sz w:val="24"/>
          <w:szCs w:val="24"/>
        </w:rPr>
        <w:t xml:space="preserve"> 3 horas </w:t>
      </w:r>
      <w:r w:rsidRPr="4B575E7B" w:rsidR="00B10082">
        <w:rPr>
          <w:rFonts w:ascii="Arial" w:hAnsi="Arial" w:cs="Arial"/>
          <w:sz w:val="24"/>
          <w:szCs w:val="24"/>
        </w:rPr>
        <w:t>en</w:t>
      </w:r>
      <w:r w:rsidRPr="4B575E7B" w:rsidR="00B10082">
        <w:rPr>
          <w:rFonts w:ascii="Arial" w:hAnsi="Arial" w:cs="Arial"/>
          <w:sz w:val="24"/>
          <w:szCs w:val="24"/>
        </w:rPr>
        <w:t xml:space="preserve"> </w:t>
      </w:r>
      <w:r w:rsidRPr="4B575E7B" w:rsidR="00B10082">
        <w:rPr>
          <w:rFonts w:ascii="Arial" w:hAnsi="Arial" w:cs="Arial"/>
          <w:sz w:val="24"/>
          <w:szCs w:val="24"/>
        </w:rPr>
        <w:t>vez</w:t>
      </w:r>
      <w:r w:rsidRPr="4B575E7B" w:rsidR="00B10082">
        <w:rPr>
          <w:rFonts w:ascii="Arial" w:hAnsi="Arial" w:cs="Arial"/>
          <w:sz w:val="24"/>
          <w:szCs w:val="24"/>
        </w:rPr>
        <w:t xml:space="preserve"> de 30 min?</w:t>
      </w:r>
    </w:p>
    <w:p w:rsidR="3891C551" w:rsidP="4B575E7B" w:rsidRDefault="3891C551" w14:paraId="3FC8A6BF" w14:textId="798CD0C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4B575E7B" w:rsidR="3891C551">
        <w:rPr>
          <w:rFonts w:ascii="Arial" w:hAnsi="Arial" w:cs="Arial"/>
          <w:sz w:val="24"/>
          <w:szCs w:val="24"/>
        </w:rPr>
        <w:t>¿Para qué sirve un Dockerfile y qué produce cuando se construye?</w:t>
      </w:r>
    </w:p>
    <w:p w:rsidR="3891C551" w:rsidP="4B575E7B" w:rsidRDefault="3891C551" w14:paraId="04968F0D" w14:textId="435DC1AD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4B575E7B" w:rsidR="3891C551">
        <w:rPr>
          <w:rFonts w:ascii="Arial" w:hAnsi="Arial" w:cs="Arial"/>
          <w:sz w:val="24"/>
          <w:szCs w:val="24"/>
          <w:lang w:val="es-ES"/>
        </w:rPr>
        <w:t xml:space="preserve">¿Qué diferencias hay entre un </w:t>
      </w:r>
      <w:r w:rsidRPr="4B575E7B" w:rsidR="3891C551">
        <w:rPr>
          <w:rFonts w:ascii="Arial" w:hAnsi="Arial" w:cs="Arial"/>
          <w:sz w:val="24"/>
          <w:szCs w:val="24"/>
          <w:lang w:val="es-ES"/>
        </w:rPr>
        <w:t>request</w:t>
      </w:r>
      <w:r w:rsidRPr="4B575E7B" w:rsidR="3891C551">
        <w:rPr>
          <w:rFonts w:ascii="Arial" w:hAnsi="Arial" w:cs="Arial"/>
          <w:sz w:val="24"/>
          <w:szCs w:val="24"/>
          <w:lang w:val="es-ES"/>
        </w:rPr>
        <w:t xml:space="preserve"> GET y uno POST trabajando con una API? </w:t>
      </w:r>
    </w:p>
    <w:p w:rsidR="26A73F51" w:rsidP="4B575E7B" w:rsidRDefault="26A73F51" w14:paraId="698CFA41" w14:textId="101617A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4B575E7B" w:rsidR="26A73F51">
        <w:rPr>
          <w:rFonts w:ascii="Arial" w:hAnsi="Arial" w:cs="Arial"/>
          <w:sz w:val="24"/>
          <w:szCs w:val="24"/>
        </w:rPr>
        <w:t>¿</w:t>
      </w:r>
      <w:r w:rsidRPr="4B575E7B" w:rsidR="26A73F51">
        <w:rPr>
          <w:rFonts w:ascii="Arial" w:hAnsi="Arial" w:cs="Arial"/>
          <w:sz w:val="24"/>
          <w:szCs w:val="24"/>
        </w:rPr>
        <w:t>Qué</w:t>
      </w:r>
      <w:r w:rsidRPr="4B575E7B" w:rsidR="26A73F51">
        <w:rPr>
          <w:rFonts w:ascii="Arial" w:hAnsi="Arial" w:cs="Arial"/>
          <w:sz w:val="24"/>
          <w:szCs w:val="24"/>
        </w:rPr>
        <w:t xml:space="preserve"> </w:t>
      </w:r>
      <w:r w:rsidRPr="4B575E7B" w:rsidR="26A73F51">
        <w:rPr>
          <w:rFonts w:ascii="Arial" w:hAnsi="Arial" w:cs="Arial"/>
          <w:sz w:val="24"/>
          <w:szCs w:val="24"/>
        </w:rPr>
        <w:t>buenas</w:t>
      </w:r>
      <w:r w:rsidRPr="4B575E7B" w:rsidR="26A73F51">
        <w:rPr>
          <w:rFonts w:ascii="Arial" w:hAnsi="Arial" w:cs="Arial"/>
          <w:sz w:val="24"/>
          <w:szCs w:val="24"/>
        </w:rPr>
        <w:t xml:space="preserve"> </w:t>
      </w:r>
      <w:r w:rsidRPr="4B575E7B" w:rsidR="26A73F51">
        <w:rPr>
          <w:rFonts w:ascii="Arial" w:hAnsi="Arial" w:cs="Arial"/>
          <w:sz w:val="24"/>
          <w:szCs w:val="24"/>
        </w:rPr>
        <w:t>prácticas</w:t>
      </w:r>
      <w:r w:rsidRPr="4B575E7B" w:rsidR="26A73F51">
        <w:rPr>
          <w:rFonts w:ascii="Arial" w:hAnsi="Arial" w:cs="Arial"/>
          <w:sz w:val="24"/>
          <w:szCs w:val="24"/>
        </w:rPr>
        <w:t xml:space="preserve"> </w:t>
      </w:r>
      <w:r w:rsidRPr="4B575E7B" w:rsidR="26A73F51">
        <w:rPr>
          <w:rFonts w:ascii="Arial" w:hAnsi="Arial" w:cs="Arial"/>
          <w:sz w:val="24"/>
          <w:szCs w:val="24"/>
        </w:rPr>
        <w:t>seguirías</w:t>
      </w:r>
      <w:r w:rsidRPr="4B575E7B" w:rsidR="26A73F51">
        <w:rPr>
          <w:rFonts w:ascii="Arial" w:hAnsi="Arial" w:cs="Arial"/>
          <w:sz w:val="24"/>
          <w:szCs w:val="24"/>
        </w:rPr>
        <w:t xml:space="preserve"> para </w:t>
      </w:r>
      <w:r w:rsidRPr="4B575E7B" w:rsidR="26A73F51">
        <w:rPr>
          <w:rFonts w:ascii="Arial" w:hAnsi="Arial" w:cs="Arial"/>
          <w:sz w:val="24"/>
          <w:szCs w:val="24"/>
        </w:rPr>
        <w:t>trabajar</w:t>
      </w:r>
      <w:r w:rsidRPr="4B575E7B" w:rsidR="26A73F51">
        <w:rPr>
          <w:rFonts w:ascii="Arial" w:hAnsi="Arial" w:cs="Arial"/>
          <w:sz w:val="24"/>
          <w:szCs w:val="24"/>
        </w:rPr>
        <w:t xml:space="preserve"> </w:t>
      </w:r>
      <w:r w:rsidRPr="4B575E7B" w:rsidR="26A73F51">
        <w:rPr>
          <w:rFonts w:ascii="Arial" w:hAnsi="Arial" w:cs="Arial"/>
          <w:sz w:val="24"/>
          <w:szCs w:val="24"/>
        </w:rPr>
        <w:t>en</w:t>
      </w:r>
      <w:r w:rsidRPr="4B575E7B" w:rsidR="26A73F51">
        <w:rPr>
          <w:rFonts w:ascii="Arial" w:hAnsi="Arial" w:cs="Arial"/>
          <w:sz w:val="24"/>
          <w:szCs w:val="24"/>
        </w:rPr>
        <w:t xml:space="preserve"> </w:t>
      </w:r>
      <w:r w:rsidRPr="4B575E7B" w:rsidR="26A73F51">
        <w:rPr>
          <w:rFonts w:ascii="Arial" w:hAnsi="Arial" w:cs="Arial"/>
          <w:sz w:val="24"/>
          <w:szCs w:val="24"/>
        </w:rPr>
        <w:t>equipo</w:t>
      </w:r>
      <w:r w:rsidRPr="4B575E7B" w:rsidR="26A73F51">
        <w:rPr>
          <w:rFonts w:ascii="Arial" w:hAnsi="Arial" w:cs="Arial"/>
          <w:sz w:val="24"/>
          <w:szCs w:val="24"/>
        </w:rPr>
        <w:t xml:space="preserve"> </w:t>
      </w:r>
      <w:r w:rsidRPr="4B575E7B" w:rsidR="26A73F51">
        <w:rPr>
          <w:rFonts w:ascii="Arial" w:hAnsi="Arial" w:cs="Arial"/>
          <w:sz w:val="24"/>
          <w:szCs w:val="24"/>
        </w:rPr>
        <w:t>usando</w:t>
      </w:r>
      <w:r w:rsidRPr="4B575E7B" w:rsidR="26A73F51">
        <w:rPr>
          <w:rFonts w:ascii="Arial" w:hAnsi="Arial" w:cs="Arial"/>
          <w:sz w:val="24"/>
          <w:szCs w:val="24"/>
        </w:rPr>
        <w:t xml:space="preserve"> </w:t>
      </w:r>
      <w:r w:rsidRPr="4B575E7B" w:rsidR="26A73F51">
        <w:rPr>
          <w:rFonts w:ascii="Arial" w:hAnsi="Arial" w:cs="Arial"/>
          <w:sz w:val="24"/>
          <w:szCs w:val="24"/>
        </w:rPr>
        <w:t>herramientas</w:t>
      </w:r>
      <w:r w:rsidRPr="4B575E7B" w:rsidR="26A73F51">
        <w:rPr>
          <w:rFonts w:ascii="Arial" w:hAnsi="Arial" w:cs="Arial"/>
          <w:sz w:val="24"/>
          <w:szCs w:val="24"/>
        </w:rPr>
        <w:t xml:space="preserve"> de </w:t>
      </w:r>
      <w:r w:rsidRPr="4B575E7B" w:rsidR="26A73F51">
        <w:rPr>
          <w:rFonts w:ascii="Arial" w:hAnsi="Arial" w:cs="Arial"/>
          <w:sz w:val="24"/>
          <w:szCs w:val="24"/>
        </w:rPr>
        <w:t>versionado</w:t>
      </w:r>
      <w:r w:rsidRPr="4B575E7B" w:rsidR="26A73F51">
        <w:rPr>
          <w:rFonts w:ascii="Arial" w:hAnsi="Arial" w:cs="Arial"/>
          <w:sz w:val="24"/>
          <w:szCs w:val="24"/>
        </w:rPr>
        <w:t>?</w:t>
      </w:r>
    </w:p>
    <w:p w:rsidRPr="00D6133D" w:rsidR="00B10082" w:rsidP="00B10082" w:rsidRDefault="00B10082" w14:paraId="031E8339" w14:textId="77777777">
      <w:pPr>
        <w:rPr>
          <w:rFonts w:ascii="Arial" w:hAnsi="Arial" w:cs="Arial"/>
          <w:sz w:val="24"/>
          <w:szCs w:val="24"/>
        </w:rPr>
      </w:pPr>
    </w:p>
    <w:p w:rsidRPr="00D6133D" w:rsidR="00B10082" w:rsidP="00B10082" w:rsidRDefault="00B10082" w14:paraId="3FF27422" w14:textId="2DC9E322">
      <w:pPr>
        <w:ind w:left="360"/>
        <w:rPr>
          <w:rFonts w:ascii="Arial" w:hAnsi="Arial" w:cs="Arial"/>
          <w:sz w:val="24"/>
          <w:szCs w:val="24"/>
        </w:rPr>
      </w:pPr>
    </w:p>
    <w:p w:rsidRPr="00D6133D" w:rsidR="00B10082" w:rsidRDefault="00B10082" w14:paraId="0CAA59EE" w14:textId="5D38832C">
      <w:pPr>
        <w:rPr>
          <w:rFonts w:ascii="Arial" w:hAnsi="Arial" w:cs="Arial"/>
          <w:sz w:val="24"/>
          <w:szCs w:val="24"/>
        </w:rPr>
      </w:pPr>
    </w:p>
    <w:sectPr w:rsidRPr="00D6133D" w:rsidR="00B1008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92313C3"/>
    <w:multiLevelType w:val="multilevel"/>
    <w:tmpl w:val="856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1A318D0"/>
    <w:multiLevelType w:val="hybridMultilevel"/>
    <w:tmpl w:val="10140F7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15134202">
    <w:abstractNumId w:val="8"/>
  </w:num>
  <w:num w:numId="2" w16cid:durableId="590897004">
    <w:abstractNumId w:val="6"/>
  </w:num>
  <w:num w:numId="3" w16cid:durableId="1065108681">
    <w:abstractNumId w:val="5"/>
  </w:num>
  <w:num w:numId="4" w16cid:durableId="1984388457">
    <w:abstractNumId w:val="4"/>
  </w:num>
  <w:num w:numId="5" w16cid:durableId="878014192">
    <w:abstractNumId w:val="7"/>
  </w:num>
  <w:num w:numId="6" w16cid:durableId="613050644">
    <w:abstractNumId w:val="3"/>
  </w:num>
  <w:num w:numId="7" w16cid:durableId="26612378">
    <w:abstractNumId w:val="2"/>
  </w:num>
  <w:num w:numId="8" w16cid:durableId="290986026">
    <w:abstractNumId w:val="1"/>
  </w:num>
  <w:num w:numId="9" w16cid:durableId="1158762022">
    <w:abstractNumId w:val="0"/>
  </w:num>
  <w:num w:numId="10" w16cid:durableId="816413229">
    <w:abstractNumId w:val="10"/>
  </w:num>
  <w:num w:numId="11" w16cid:durableId="192788476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4ED7"/>
    <w:rsid w:val="00602BA1"/>
    <w:rsid w:val="00714923"/>
    <w:rsid w:val="008707C0"/>
    <w:rsid w:val="00AA1D8D"/>
    <w:rsid w:val="00B10082"/>
    <w:rsid w:val="00B47730"/>
    <w:rsid w:val="00B648AA"/>
    <w:rsid w:val="00BD0096"/>
    <w:rsid w:val="00CB0664"/>
    <w:rsid w:val="00D6133D"/>
    <w:rsid w:val="00DC5DE5"/>
    <w:rsid w:val="00FC693F"/>
    <w:rsid w:val="0258F12D"/>
    <w:rsid w:val="04BFEF4D"/>
    <w:rsid w:val="05333D69"/>
    <w:rsid w:val="06DF3314"/>
    <w:rsid w:val="071FB2BB"/>
    <w:rsid w:val="07851694"/>
    <w:rsid w:val="09C1608A"/>
    <w:rsid w:val="0C1E43B7"/>
    <w:rsid w:val="11047D35"/>
    <w:rsid w:val="14DC420D"/>
    <w:rsid w:val="2548388F"/>
    <w:rsid w:val="263F08D4"/>
    <w:rsid w:val="26A73F51"/>
    <w:rsid w:val="2886A90B"/>
    <w:rsid w:val="2BFEFA77"/>
    <w:rsid w:val="3788119D"/>
    <w:rsid w:val="3891C551"/>
    <w:rsid w:val="480EABDB"/>
    <w:rsid w:val="4B575E7B"/>
    <w:rsid w:val="4C650A86"/>
    <w:rsid w:val="5681B5C4"/>
    <w:rsid w:val="5E3C69D0"/>
    <w:rsid w:val="65943B89"/>
    <w:rsid w:val="664122D3"/>
    <w:rsid w:val="66669D28"/>
    <w:rsid w:val="6846932A"/>
    <w:rsid w:val="6B6CF591"/>
    <w:rsid w:val="726CEF57"/>
    <w:rsid w:val="72A72B10"/>
    <w:rsid w:val="79BEA453"/>
    <w:rsid w:val="7C55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81A3D"/>
  <w14:defaultImageDpi w14:val="300"/>
  <w15:docId w15:val="{E27931FA-0D17-4C2D-9AF7-1F5C93AE99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Bunader, Matias</lastModifiedBy>
  <revision>5</revision>
  <dcterms:created xsi:type="dcterms:W3CDTF">2025-09-05T04:59:00.0000000Z</dcterms:created>
  <dcterms:modified xsi:type="dcterms:W3CDTF">2025-09-05T13:56:35.6851822Z</dcterms:modified>
  <category/>
</coreProperties>
</file>